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user_birthday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user_gender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user_nickname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user_domicile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user_residence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user_education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user_basic_info_score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user_headphoto_yn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user_headphoto_click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user_background_yn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user_createtime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user_linkname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user_numphoto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user_headphoto_face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user_headphoto_gender_match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user_age_diff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user_family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user_numfriend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user_numtracked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user_numtracking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user_numfriend_yn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user_numtracked_yn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user_numtracking_yn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user_workplace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user_phone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user_email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user_contact_score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user_numlikepage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user_numlikepage_yn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user_numpost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post_share_ratio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post_photo_ratio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post_act_at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post_act_with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post_act_feel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post_act_at_with_feel_num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post_act_at_with_feel_ratio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post_avg_like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post_avg_comment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post_avg_share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